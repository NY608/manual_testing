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F73A3" w14:textId="77777777" w:rsidR="006A4AE1" w:rsidRDefault="00000000">
      <w:pPr>
        <w:pStyle w:val="Heading1"/>
      </w:pPr>
      <w:r w:rsidRPr="00B15049">
        <w:rPr>
          <w:color w:val="auto"/>
        </w:rPr>
        <w:t>Bug Report - Negative Test Cases</w:t>
      </w:r>
    </w:p>
    <w:p w14:paraId="05E401FF" w14:textId="77777777" w:rsidR="006A4AE1" w:rsidRPr="00B15049" w:rsidRDefault="00000000">
      <w:pPr>
        <w:pStyle w:val="Heading2"/>
        <w:rPr>
          <w:color w:val="auto"/>
        </w:rPr>
      </w:pPr>
      <w:r w:rsidRPr="00B15049">
        <w:rPr>
          <w:color w:val="auto"/>
        </w:rPr>
        <w:t>Password Not Masked During Input (TC001)</w:t>
      </w:r>
    </w:p>
    <w:p w14:paraId="172D3595" w14:textId="77777777" w:rsidR="006A4AE1" w:rsidRDefault="00000000">
      <w:r>
        <w:t>Bug ID: BUG_TC001</w:t>
      </w:r>
    </w:p>
    <w:p w14:paraId="3C6D5378" w14:textId="77777777" w:rsidR="006A4AE1" w:rsidRDefault="00000000">
      <w:r>
        <w:t>Description: Password was not masked during input, leading to visibility of the password on the login page, compromising user privacy and security.</w:t>
      </w:r>
    </w:p>
    <w:p w14:paraId="4928013A" w14:textId="77777777" w:rsidR="006A4AE1" w:rsidRDefault="00000000">
      <w:r>
        <w:t>Severity: High</w:t>
      </w:r>
    </w:p>
    <w:p w14:paraId="1EC3F7B9" w14:textId="77777777" w:rsidR="006A4AE1" w:rsidRDefault="00000000">
      <w:r>
        <w:t>Priority: High</w:t>
      </w:r>
    </w:p>
    <w:p w14:paraId="5F032C07" w14:textId="77777777" w:rsidR="006A4AE1" w:rsidRPr="00B15049" w:rsidRDefault="00000000">
      <w:pPr>
        <w:pStyle w:val="Heading3"/>
        <w:rPr>
          <w:color w:val="auto"/>
        </w:rPr>
      </w:pPr>
      <w:r w:rsidRPr="00B15049">
        <w:rPr>
          <w:color w:val="auto"/>
        </w:rPr>
        <w:t>Steps to Reproduce:</w:t>
      </w:r>
    </w:p>
    <w:p w14:paraId="17BCEEBF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1. Navigate to the login page.</w:t>
      </w:r>
    </w:p>
    <w:p w14:paraId="461FE5EF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2. Enter 'demouser' as the username.</w:t>
      </w:r>
    </w:p>
    <w:p w14:paraId="50C4E5C7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3. Enter the password and observe if it is masked.</w:t>
      </w:r>
    </w:p>
    <w:p w14:paraId="2CAFE8F9" w14:textId="77777777" w:rsidR="006A4AE1" w:rsidRPr="00B15049" w:rsidRDefault="00000000">
      <w:pPr>
        <w:pStyle w:val="Heading3"/>
        <w:rPr>
          <w:color w:val="auto"/>
        </w:rPr>
      </w:pPr>
      <w:r w:rsidRPr="00B15049">
        <w:rPr>
          <w:color w:val="auto"/>
        </w:rPr>
        <w:t>Expected Result:</w:t>
      </w:r>
    </w:p>
    <w:p w14:paraId="73895E96" w14:textId="77777777" w:rsidR="006A4AE1" w:rsidRDefault="00000000">
      <w:r>
        <w:t>Password input should be masked to maintain user privacy.</w:t>
      </w:r>
    </w:p>
    <w:p w14:paraId="77FEA14A" w14:textId="77777777" w:rsidR="006A4AE1" w:rsidRPr="00B15049" w:rsidRDefault="00000000">
      <w:pPr>
        <w:pStyle w:val="Heading3"/>
        <w:rPr>
          <w:color w:val="auto"/>
        </w:rPr>
      </w:pPr>
      <w:r w:rsidRPr="00B15049">
        <w:rPr>
          <w:color w:val="auto"/>
        </w:rPr>
        <w:t>Actual Result:</w:t>
      </w:r>
    </w:p>
    <w:p w14:paraId="7E7E9D5F" w14:textId="77777777" w:rsidR="006A4AE1" w:rsidRDefault="00000000">
      <w:r>
        <w:t>Password input was not masked and was visible.</w:t>
      </w:r>
    </w:p>
    <w:p w14:paraId="5A6851B4" w14:textId="77777777" w:rsidR="006A4AE1" w:rsidRPr="00B15049" w:rsidRDefault="00000000">
      <w:pPr>
        <w:pStyle w:val="Heading3"/>
        <w:rPr>
          <w:color w:val="auto"/>
        </w:rPr>
      </w:pPr>
      <w:r w:rsidRPr="00B15049">
        <w:rPr>
          <w:color w:val="auto"/>
        </w:rPr>
        <w:t>Environment:</w:t>
      </w:r>
    </w:p>
    <w:p w14:paraId="6F133A88" w14:textId="77777777" w:rsidR="006A4AE1" w:rsidRDefault="00000000">
      <w:r>
        <w:t>Chrome browser</w:t>
      </w:r>
    </w:p>
    <w:p w14:paraId="4FB972EF" w14:textId="77777777" w:rsidR="006A4AE1" w:rsidRPr="00B15049" w:rsidRDefault="00000000">
      <w:pPr>
        <w:pStyle w:val="Heading2"/>
        <w:rPr>
          <w:color w:val="auto"/>
        </w:rPr>
      </w:pPr>
      <w:r w:rsidRPr="00B15049">
        <w:rPr>
          <w:color w:val="auto"/>
        </w:rPr>
        <w:t>Password Not Masked During Input (TC002)</w:t>
      </w:r>
    </w:p>
    <w:p w14:paraId="187B1AA9" w14:textId="77777777" w:rsidR="006A4AE1" w:rsidRDefault="00000000">
      <w:r>
        <w:t>Bug ID: BUG_TC002</w:t>
      </w:r>
    </w:p>
    <w:p w14:paraId="45BA8515" w14:textId="77777777" w:rsidR="006A4AE1" w:rsidRDefault="00000000">
      <w:r>
        <w:t>Description: Password was not masked during input, leading to visibility of the password on the login page, compromising user privacy and security.</w:t>
      </w:r>
    </w:p>
    <w:p w14:paraId="1F905F9B" w14:textId="77777777" w:rsidR="006A4AE1" w:rsidRDefault="00000000">
      <w:r>
        <w:t>Severity: High</w:t>
      </w:r>
    </w:p>
    <w:p w14:paraId="00B08325" w14:textId="77777777" w:rsidR="006A4AE1" w:rsidRPr="00B15049" w:rsidRDefault="00000000">
      <w:r w:rsidRPr="00B15049">
        <w:t>Priority: High</w:t>
      </w:r>
    </w:p>
    <w:p w14:paraId="0EA3E103" w14:textId="77777777" w:rsidR="006A4AE1" w:rsidRPr="00B15049" w:rsidRDefault="00000000">
      <w:pPr>
        <w:pStyle w:val="Heading3"/>
        <w:rPr>
          <w:color w:val="auto"/>
        </w:rPr>
      </w:pPr>
      <w:r w:rsidRPr="00B15049">
        <w:rPr>
          <w:color w:val="auto"/>
        </w:rPr>
        <w:t>Steps to Reproduce:</w:t>
      </w:r>
    </w:p>
    <w:p w14:paraId="3FFBD6E7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1. Navigate to the login page.</w:t>
      </w:r>
    </w:p>
    <w:p w14:paraId="3B7044B5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2. Enter 'favuser' as the username.</w:t>
      </w:r>
    </w:p>
    <w:p w14:paraId="5D089B62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3. Enter the password and observe if it is masked.</w:t>
      </w:r>
    </w:p>
    <w:p w14:paraId="2E3DF151" w14:textId="77777777" w:rsidR="006A4AE1" w:rsidRPr="00B15049" w:rsidRDefault="00000000">
      <w:pPr>
        <w:pStyle w:val="Heading3"/>
        <w:rPr>
          <w:color w:val="auto"/>
        </w:rPr>
      </w:pPr>
      <w:r w:rsidRPr="00B15049">
        <w:rPr>
          <w:color w:val="auto"/>
        </w:rPr>
        <w:t>Expected Result:</w:t>
      </w:r>
    </w:p>
    <w:p w14:paraId="195F8DCA" w14:textId="77777777" w:rsidR="006A4AE1" w:rsidRDefault="00000000">
      <w:r>
        <w:t>Password input should be masked to maintain user privacy.</w:t>
      </w:r>
    </w:p>
    <w:p w14:paraId="01CF3E4D" w14:textId="77777777" w:rsidR="006A4AE1" w:rsidRPr="00B15049" w:rsidRDefault="00000000">
      <w:pPr>
        <w:pStyle w:val="Heading3"/>
        <w:rPr>
          <w:color w:val="auto"/>
        </w:rPr>
      </w:pPr>
      <w:r w:rsidRPr="00B15049">
        <w:rPr>
          <w:color w:val="auto"/>
        </w:rPr>
        <w:t>Actual Result:</w:t>
      </w:r>
    </w:p>
    <w:p w14:paraId="0695C121" w14:textId="77777777" w:rsidR="006A4AE1" w:rsidRDefault="00000000">
      <w:r>
        <w:t>Password input was not masked and was visible.</w:t>
      </w:r>
    </w:p>
    <w:p w14:paraId="3A1EC876" w14:textId="77777777" w:rsidR="006A4AE1" w:rsidRPr="00B15049" w:rsidRDefault="00000000">
      <w:pPr>
        <w:pStyle w:val="Heading3"/>
        <w:rPr>
          <w:color w:val="auto"/>
        </w:rPr>
      </w:pPr>
      <w:r w:rsidRPr="00B15049">
        <w:rPr>
          <w:color w:val="auto"/>
        </w:rPr>
        <w:lastRenderedPageBreak/>
        <w:t>Environment:</w:t>
      </w:r>
    </w:p>
    <w:p w14:paraId="49FD2D8D" w14:textId="77777777" w:rsidR="006A4AE1" w:rsidRDefault="00000000">
      <w:r>
        <w:t>Chrome browser</w:t>
      </w:r>
    </w:p>
    <w:p w14:paraId="10C94AD9" w14:textId="77777777" w:rsidR="006A4AE1" w:rsidRDefault="00000000">
      <w:pPr>
        <w:pStyle w:val="Heading2"/>
      </w:pPr>
      <w:r>
        <w:t>Password Not Masked During Input (TC003)</w:t>
      </w:r>
    </w:p>
    <w:p w14:paraId="15492B65" w14:textId="77777777" w:rsidR="006A4AE1" w:rsidRDefault="00000000">
      <w:r>
        <w:t>Bug ID: BUG_TC003</w:t>
      </w:r>
    </w:p>
    <w:p w14:paraId="33127CE3" w14:textId="77777777" w:rsidR="006A4AE1" w:rsidRDefault="00000000">
      <w:r>
        <w:t>Description: Password was not masked during input, leading to visibility of the password on the login page, compromising user privacy and security.</w:t>
      </w:r>
    </w:p>
    <w:p w14:paraId="674DD6F8" w14:textId="77777777" w:rsidR="006A4AE1" w:rsidRDefault="00000000">
      <w:r>
        <w:t>Severity: High</w:t>
      </w:r>
    </w:p>
    <w:p w14:paraId="303CE560" w14:textId="77777777" w:rsidR="006A4AE1" w:rsidRDefault="00000000">
      <w:r>
        <w:t>Priority: High</w:t>
      </w:r>
    </w:p>
    <w:p w14:paraId="2B386254" w14:textId="77777777" w:rsidR="006A4AE1" w:rsidRDefault="00000000">
      <w:pPr>
        <w:pStyle w:val="Heading3"/>
      </w:pPr>
      <w:r>
        <w:t>Steps to Reproduce:</w:t>
      </w:r>
    </w:p>
    <w:p w14:paraId="2D20EAD0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1. Navigate to the login page.</w:t>
      </w:r>
    </w:p>
    <w:p w14:paraId="62DCED2D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2. Enter 'image_not_loading_user' as the username.</w:t>
      </w:r>
    </w:p>
    <w:p w14:paraId="5083B95A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3. Enter the password and observe if it is masked.</w:t>
      </w:r>
    </w:p>
    <w:p w14:paraId="686AA203" w14:textId="77777777" w:rsidR="006A4AE1" w:rsidRDefault="00000000">
      <w:pPr>
        <w:pStyle w:val="Heading3"/>
      </w:pPr>
      <w:r>
        <w:t>Expected Result:</w:t>
      </w:r>
    </w:p>
    <w:p w14:paraId="5DD631A4" w14:textId="77777777" w:rsidR="006A4AE1" w:rsidRDefault="00000000">
      <w:r>
        <w:t>Password input should be masked to maintain user privacy.</w:t>
      </w:r>
    </w:p>
    <w:p w14:paraId="7D3B57A3" w14:textId="77777777" w:rsidR="006A4AE1" w:rsidRDefault="00000000">
      <w:pPr>
        <w:pStyle w:val="Heading3"/>
      </w:pPr>
      <w:r>
        <w:t>Actual Result:</w:t>
      </w:r>
    </w:p>
    <w:p w14:paraId="689DFA1B" w14:textId="77777777" w:rsidR="006A4AE1" w:rsidRDefault="00000000">
      <w:r>
        <w:t>Password input was not masked and was visible.</w:t>
      </w:r>
    </w:p>
    <w:p w14:paraId="0F90BB3F" w14:textId="77777777" w:rsidR="006A4AE1" w:rsidRDefault="00000000">
      <w:pPr>
        <w:pStyle w:val="Heading3"/>
      </w:pPr>
      <w:r>
        <w:t>Environment:</w:t>
      </w:r>
    </w:p>
    <w:p w14:paraId="3E6C26C5" w14:textId="77777777" w:rsidR="006A4AE1" w:rsidRDefault="00000000">
      <w:r>
        <w:t>Chrome browser</w:t>
      </w:r>
    </w:p>
    <w:p w14:paraId="561826F6" w14:textId="77777777" w:rsidR="006A4AE1" w:rsidRDefault="00000000">
      <w:pPr>
        <w:pStyle w:val="Heading2"/>
      </w:pPr>
      <w:r>
        <w:t>Password Not Masked During Input (TC004)</w:t>
      </w:r>
    </w:p>
    <w:p w14:paraId="779B8B92" w14:textId="77777777" w:rsidR="006A4AE1" w:rsidRDefault="00000000">
      <w:r>
        <w:t>Bug ID: BUG_TC004</w:t>
      </w:r>
    </w:p>
    <w:p w14:paraId="254668EF" w14:textId="77777777" w:rsidR="006A4AE1" w:rsidRDefault="00000000">
      <w:r>
        <w:t>Description: Password was not masked during input, leading to visibility of the password on the login page, compromising user privacy and security.</w:t>
      </w:r>
    </w:p>
    <w:p w14:paraId="19346D45" w14:textId="77777777" w:rsidR="006A4AE1" w:rsidRDefault="00000000">
      <w:r>
        <w:t>Severity: High</w:t>
      </w:r>
    </w:p>
    <w:p w14:paraId="0B50BEBF" w14:textId="77777777" w:rsidR="006A4AE1" w:rsidRDefault="00000000">
      <w:r>
        <w:t>Priority: High</w:t>
      </w:r>
    </w:p>
    <w:p w14:paraId="33B24E39" w14:textId="77777777" w:rsidR="006A4AE1" w:rsidRDefault="00000000">
      <w:pPr>
        <w:pStyle w:val="Heading3"/>
      </w:pPr>
      <w:r>
        <w:t>Steps to Reproduce:</w:t>
      </w:r>
    </w:p>
    <w:p w14:paraId="5A6FBA52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1. Navigate to the login page.</w:t>
      </w:r>
    </w:p>
    <w:p w14:paraId="0B4BBEEC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2. Enter 'existing_orders_user' as the username.</w:t>
      </w:r>
    </w:p>
    <w:p w14:paraId="73E8231F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3. Enter the password and observe if it is masked.</w:t>
      </w:r>
    </w:p>
    <w:p w14:paraId="2B984FBA" w14:textId="77777777" w:rsidR="006A4AE1" w:rsidRDefault="00000000">
      <w:pPr>
        <w:pStyle w:val="Heading3"/>
      </w:pPr>
      <w:r>
        <w:t>Expected Result:</w:t>
      </w:r>
    </w:p>
    <w:p w14:paraId="0D3768F7" w14:textId="77777777" w:rsidR="006A4AE1" w:rsidRDefault="00000000">
      <w:r>
        <w:t>Password input should be masked to maintain user privacy.</w:t>
      </w:r>
    </w:p>
    <w:p w14:paraId="21C28FC4" w14:textId="77777777" w:rsidR="006A4AE1" w:rsidRDefault="00000000">
      <w:pPr>
        <w:pStyle w:val="Heading3"/>
      </w:pPr>
      <w:r>
        <w:t>Actual Result:</w:t>
      </w:r>
    </w:p>
    <w:p w14:paraId="40122958" w14:textId="77777777" w:rsidR="006A4AE1" w:rsidRDefault="00000000">
      <w:r>
        <w:t>Password input was not masked and was visible.</w:t>
      </w:r>
    </w:p>
    <w:p w14:paraId="13C8F854" w14:textId="77777777" w:rsidR="006A4AE1" w:rsidRDefault="00000000">
      <w:pPr>
        <w:pStyle w:val="Heading3"/>
      </w:pPr>
      <w:r>
        <w:lastRenderedPageBreak/>
        <w:t>Environment:</w:t>
      </w:r>
    </w:p>
    <w:p w14:paraId="1FEB5C73" w14:textId="77777777" w:rsidR="006A4AE1" w:rsidRDefault="00000000">
      <w:r>
        <w:t>Chrome browser</w:t>
      </w:r>
    </w:p>
    <w:p w14:paraId="23466884" w14:textId="77777777" w:rsidR="006A4AE1" w:rsidRDefault="00000000">
      <w:pPr>
        <w:pStyle w:val="Heading2"/>
      </w:pPr>
      <w:r>
        <w:t>Password Not Masked During Input (TC005)</w:t>
      </w:r>
    </w:p>
    <w:p w14:paraId="5F246765" w14:textId="77777777" w:rsidR="006A4AE1" w:rsidRDefault="00000000">
      <w:r>
        <w:t>Bug ID: BUG_TC005</w:t>
      </w:r>
    </w:p>
    <w:p w14:paraId="129F668F" w14:textId="77777777" w:rsidR="006A4AE1" w:rsidRDefault="00000000">
      <w:r>
        <w:t>Description: Password was not masked during input, leading to visibility of the password on the login page, compromising user privacy and security.</w:t>
      </w:r>
    </w:p>
    <w:p w14:paraId="082E3FC3" w14:textId="77777777" w:rsidR="006A4AE1" w:rsidRDefault="00000000">
      <w:r>
        <w:t>Severity: High</w:t>
      </w:r>
    </w:p>
    <w:p w14:paraId="7150DE13" w14:textId="77777777" w:rsidR="006A4AE1" w:rsidRDefault="00000000">
      <w:r>
        <w:t>Priority: High</w:t>
      </w:r>
    </w:p>
    <w:p w14:paraId="46646E9F" w14:textId="77777777" w:rsidR="006A4AE1" w:rsidRDefault="00000000">
      <w:pPr>
        <w:pStyle w:val="Heading3"/>
      </w:pPr>
      <w:r>
        <w:t>Steps to Reproduce:</w:t>
      </w:r>
    </w:p>
    <w:p w14:paraId="15F49D03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1. Navigate to the login page.</w:t>
      </w:r>
    </w:p>
    <w:p w14:paraId="643827FF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2. Enter 'locked_user' as the username.</w:t>
      </w:r>
    </w:p>
    <w:p w14:paraId="59634C69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3. Enter the password and observe if it is masked.</w:t>
      </w:r>
    </w:p>
    <w:p w14:paraId="51772BC4" w14:textId="77777777" w:rsidR="006A4AE1" w:rsidRDefault="00000000">
      <w:pPr>
        <w:pStyle w:val="Heading3"/>
      </w:pPr>
      <w:r>
        <w:t>Expected Result:</w:t>
      </w:r>
    </w:p>
    <w:p w14:paraId="63D6CCF3" w14:textId="77777777" w:rsidR="006A4AE1" w:rsidRDefault="00000000">
      <w:r>
        <w:t>Password input should be masked to maintain user privacy.</w:t>
      </w:r>
    </w:p>
    <w:p w14:paraId="428182CF" w14:textId="77777777" w:rsidR="006A4AE1" w:rsidRDefault="00000000">
      <w:pPr>
        <w:pStyle w:val="Heading3"/>
      </w:pPr>
      <w:r>
        <w:t>Actual Result:</w:t>
      </w:r>
    </w:p>
    <w:p w14:paraId="7D8414B0" w14:textId="77777777" w:rsidR="006A4AE1" w:rsidRDefault="00000000">
      <w:r>
        <w:t>Password input was not masked and was visible.</w:t>
      </w:r>
    </w:p>
    <w:p w14:paraId="4F1AADCE" w14:textId="77777777" w:rsidR="006A4AE1" w:rsidRDefault="00000000">
      <w:pPr>
        <w:pStyle w:val="Heading3"/>
      </w:pPr>
      <w:r>
        <w:t>Environment:</w:t>
      </w:r>
    </w:p>
    <w:p w14:paraId="4D8A9A11" w14:textId="77777777" w:rsidR="006A4AE1" w:rsidRDefault="00000000">
      <w:r>
        <w:t>Chrome browser</w:t>
      </w:r>
    </w:p>
    <w:p w14:paraId="59455D09" w14:textId="77777777" w:rsidR="006A4AE1" w:rsidRDefault="00000000">
      <w:pPr>
        <w:pStyle w:val="Heading2"/>
      </w:pPr>
      <w:r>
        <w:t>Weak Password Strength (TC012)</w:t>
      </w:r>
    </w:p>
    <w:p w14:paraId="550EFA76" w14:textId="77777777" w:rsidR="006A4AE1" w:rsidRDefault="00000000">
      <w:r>
        <w:t>Bug ID: BUG_TC012</w:t>
      </w:r>
    </w:p>
    <w:p w14:paraId="3AAB52B1" w14:textId="77777777" w:rsidR="006A4AE1" w:rsidRDefault="00000000">
      <w:r>
        <w:t>Description: The password entered is very weak, lacking lowercase letters and any special characters. This compromises the account's security.</w:t>
      </w:r>
    </w:p>
    <w:p w14:paraId="59901143" w14:textId="77777777" w:rsidR="006A4AE1" w:rsidRDefault="00000000">
      <w:r>
        <w:t>Severity: High</w:t>
      </w:r>
    </w:p>
    <w:p w14:paraId="06F323B1" w14:textId="77777777" w:rsidR="006A4AE1" w:rsidRDefault="00000000">
      <w:r>
        <w:t>Priority: High</w:t>
      </w:r>
    </w:p>
    <w:p w14:paraId="38ACE371" w14:textId="77777777" w:rsidR="006A4AE1" w:rsidRDefault="00000000">
      <w:pPr>
        <w:pStyle w:val="Heading3"/>
      </w:pPr>
      <w:r>
        <w:t>Steps to Reproduce:</w:t>
      </w:r>
    </w:p>
    <w:p w14:paraId="5B9E2AFC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1. Navigate to the login page.</w:t>
      </w:r>
    </w:p>
    <w:p w14:paraId="5DE3E395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2. Enter a username.</w:t>
      </w:r>
    </w:p>
    <w:p w14:paraId="0A9EA366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3. Enter a weak password without lowercase letters or special characters.</w:t>
      </w:r>
    </w:p>
    <w:p w14:paraId="02EF327C" w14:textId="77777777" w:rsidR="006A4AE1" w:rsidRDefault="00000000" w:rsidP="009838DE">
      <w:pPr>
        <w:pStyle w:val="ListNumber"/>
        <w:numPr>
          <w:ilvl w:val="0"/>
          <w:numId w:val="0"/>
        </w:numPr>
        <w:ind w:left="360"/>
      </w:pPr>
      <w:r>
        <w:t>4. Attempt to assess the password strength.</w:t>
      </w:r>
    </w:p>
    <w:p w14:paraId="2D707BE4" w14:textId="77777777" w:rsidR="006A4AE1" w:rsidRDefault="00000000">
      <w:pPr>
        <w:pStyle w:val="Heading3"/>
      </w:pPr>
      <w:r>
        <w:t>Expected Result:</w:t>
      </w:r>
    </w:p>
    <w:p w14:paraId="4F4DA030" w14:textId="77777777" w:rsidR="006A4AE1" w:rsidRDefault="00000000">
      <w:r>
        <w:t>The system should notify the user that the password is weak and prompt for a stronger password.</w:t>
      </w:r>
    </w:p>
    <w:p w14:paraId="7007316B" w14:textId="77777777" w:rsidR="006A4AE1" w:rsidRDefault="00000000">
      <w:pPr>
        <w:pStyle w:val="Heading3"/>
      </w:pPr>
      <w:r>
        <w:lastRenderedPageBreak/>
        <w:t>Actual Result:</w:t>
      </w:r>
    </w:p>
    <w:p w14:paraId="5EFFC9DC" w14:textId="77777777" w:rsidR="006A4AE1" w:rsidRDefault="00000000">
      <w:r>
        <w:t>The system accepts the weak password without any warning.</w:t>
      </w:r>
    </w:p>
    <w:p w14:paraId="15EFDDA8" w14:textId="77777777" w:rsidR="006A4AE1" w:rsidRDefault="00000000">
      <w:pPr>
        <w:pStyle w:val="Heading3"/>
      </w:pPr>
      <w:r>
        <w:t>Environment:</w:t>
      </w:r>
    </w:p>
    <w:p w14:paraId="2E173C9D" w14:textId="77777777" w:rsidR="006A4AE1" w:rsidRDefault="00000000">
      <w:r>
        <w:t>Chrome browser</w:t>
      </w:r>
    </w:p>
    <w:sectPr w:rsidR="006A4A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0251238">
    <w:abstractNumId w:val="8"/>
  </w:num>
  <w:num w:numId="2" w16cid:durableId="783353915">
    <w:abstractNumId w:val="6"/>
  </w:num>
  <w:num w:numId="3" w16cid:durableId="443113819">
    <w:abstractNumId w:val="5"/>
  </w:num>
  <w:num w:numId="4" w16cid:durableId="126363484">
    <w:abstractNumId w:val="4"/>
  </w:num>
  <w:num w:numId="5" w16cid:durableId="1996760560">
    <w:abstractNumId w:val="7"/>
  </w:num>
  <w:num w:numId="6" w16cid:durableId="582494982">
    <w:abstractNumId w:val="3"/>
  </w:num>
  <w:num w:numId="7" w16cid:durableId="1354720300">
    <w:abstractNumId w:val="2"/>
  </w:num>
  <w:num w:numId="8" w16cid:durableId="1477332873">
    <w:abstractNumId w:val="1"/>
  </w:num>
  <w:num w:numId="9" w16cid:durableId="40745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6E3B"/>
    <w:rsid w:val="006A4AE1"/>
    <w:rsid w:val="009838DE"/>
    <w:rsid w:val="00AA1D8D"/>
    <w:rsid w:val="00B15049"/>
    <w:rsid w:val="00B47730"/>
    <w:rsid w:val="00C839B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87ED8"/>
  <w14:defaultImageDpi w14:val="300"/>
  <w15:docId w15:val="{4B4E3345-D99A-4834-9521-98993C87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Pradip Biswas</cp:lastModifiedBy>
  <cp:revision>3</cp:revision>
  <dcterms:created xsi:type="dcterms:W3CDTF">2013-12-23T23:15:00Z</dcterms:created>
  <dcterms:modified xsi:type="dcterms:W3CDTF">2024-10-31T10:12:00Z</dcterms:modified>
  <cp:category/>
</cp:coreProperties>
</file>