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BC57A" w14:textId="4A09451D" w:rsidR="00C23BDA" w:rsidRPr="00C23BDA" w:rsidRDefault="00C23BDA" w:rsidP="00C23BDA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C23BDA">
        <w:rPr>
          <w:rFonts w:asciiTheme="minorHAnsi" w:hAnsiTheme="minorHAnsi"/>
          <w:color w:val="auto"/>
          <w:sz w:val="24"/>
          <w:szCs w:val="24"/>
        </w:rPr>
        <w:t>BUG REPORT</w:t>
      </w:r>
    </w:p>
    <w:p w14:paraId="1C73C594" w14:textId="43CE1942" w:rsidR="00D04FB0" w:rsidRPr="00C23BDA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23BDA">
        <w:rPr>
          <w:rFonts w:asciiTheme="minorHAnsi" w:hAnsiTheme="minorHAnsi"/>
          <w:color w:val="auto"/>
          <w:sz w:val="24"/>
          <w:szCs w:val="24"/>
        </w:rPr>
        <w:t>Bug Report - Security Test Case TC004</w:t>
      </w:r>
    </w:p>
    <w:p w14:paraId="206F808E" w14:textId="77777777" w:rsidR="00D04FB0" w:rsidRPr="00C23BDA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23BDA">
        <w:rPr>
          <w:rFonts w:asciiTheme="minorHAnsi" w:hAnsiTheme="minorHAnsi"/>
          <w:color w:val="auto"/>
          <w:sz w:val="24"/>
          <w:szCs w:val="24"/>
        </w:rPr>
        <w:t>Missing Lockout/Rate Limiting After Multiple Failed Login Attempts</w:t>
      </w:r>
    </w:p>
    <w:p w14:paraId="70A38D7E" w14:textId="77777777" w:rsidR="00D04FB0" w:rsidRPr="00C23BDA" w:rsidRDefault="00000000">
      <w:pPr>
        <w:rPr>
          <w:sz w:val="24"/>
          <w:szCs w:val="24"/>
        </w:rPr>
      </w:pPr>
      <w:r w:rsidRPr="00C23BDA">
        <w:rPr>
          <w:sz w:val="24"/>
          <w:szCs w:val="24"/>
        </w:rPr>
        <w:t>Bug ID: BUG_SEC_TC004</w:t>
      </w:r>
    </w:p>
    <w:p w14:paraId="4D7806AB" w14:textId="77777777" w:rsidR="00D04FB0" w:rsidRPr="00C23BDA" w:rsidRDefault="00000000">
      <w:pPr>
        <w:rPr>
          <w:sz w:val="24"/>
          <w:szCs w:val="24"/>
        </w:rPr>
      </w:pPr>
      <w:r w:rsidRPr="00C23BDA">
        <w:rPr>
          <w:sz w:val="24"/>
          <w:szCs w:val="24"/>
        </w:rPr>
        <w:t>Description: During security testing, it was observed that the system does not implement a lockout or rate-limiting mechanism after multiple failed login attempts. This vulnerability could allow brute-force attacks, compromising user account security.</w:t>
      </w:r>
    </w:p>
    <w:p w14:paraId="10A4BD8B" w14:textId="77777777" w:rsidR="00D04FB0" w:rsidRPr="00C23BDA" w:rsidRDefault="00000000">
      <w:pPr>
        <w:rPr>
          <w:sz w:val="24"/>
          <w:szCs w:val="24"/>
        </w:rPr>
      </w:pPr>
      <w:r w:rsidRPr="00C23BDA">
        <w:rPr>
          <w:sz w:val="24"/>
          <w:szCs w:val="24"/>
        </w:rPr>
        <w:t>Severity: High</w:t>
      </w:r>
    </w:p>
    <w:p w14:paraId="1B0834CC" w14:textId="77777777" w:rsidR="00D04FB0" w:rsidRPr="00C23BDA" w:rsidRDefault="00000000">
      <w:pPr>
        <w:rPr>
          <w:sz w:val="24"/>
          <w:szCs w:val="24"/>
        </w:rPr>
      </w:pPr>
      <w:r w:rsidRPr="00C23BDA">
        <w:rPr>
          <w:sz w:val="24"/>
          <w:szCs w:val="24"/>
        </w:rPr>
        <w:t>Priority: High</w:t>
      </w:r>
    </w:p>
    <w:p w14:paraId="24DE2B89" w14:textId="77777777" w:rsidR="00D04FB0" w:rsidRPr="00C23BDA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C23BDA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7A38EDCC" w14:textId="77777777" w:rsidR="00D04FB0" w:rsidRPr="00C23BDA" w:rsidRDefault="00000000" w:rsidP="00CF3DB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C23BDA">
        <w:rPr>
          <w:sz w:val="24"/>
          <w:szCs w:val="24"/>
        </w:rPr>
        <w:t>1. Navigate to the login page (https://bstackdemo.com/signin).</w:t>
      </w:r>
    </w:p>
    <w:p w14:paraId="7507B2CD" w14:textId="77777777" w:rsidR="00D04FB0" w:rsidRPr="00C23BDA" w:rsidRDefault="00000000" w:rsidP="00CF3DB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C23BDA">
        <w:rPr>
          <w:sz w:val="24"/>
          <w:szCs w:val="24"/>
        </w:rPr>
        <w:t>2. Attempt to log in with incorrect credentials multiple times.</w:t>
      </w:r>
    </w:p>
    <w:p w14:paraId="436360E0" w14:textId="77777777" w:rsidR="00D04FB0" w:rsidRPr="00C23BDA" w:rsidRDefault="00000000" w:rsidP="00CF3DB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C23BDA">
        <w:rPr>
          <w:sz w:val="24"/>
          <w:szCs w:val="24"/>
        </w:rPr>
        <w:t>3. Observe if any lockout or rate-limiting mechanism is triggered.</w:t>
      </w:r>
    </w:p>
    <w:p w14:paraId="56885BB2" w14:textId="77777777" w:rsidR="00D04FB0" w:rsidRPr="00C23BDA" w:rsidRDefault="00000000">
      <w:pPr>
        <w:pStyle w:val="Heading3"/>
        <w:rPr>
          <w:rFonts w:asciiTheme="minorHAnsi" w:hAnsiTheme="minorHAnsi"/>
          <w:sz w:val="24"/>
          <w:szCs w:val="24"/>
        </w:rPr>
      </w:pPr>
      <w:r w:rsidRPr="00C23BDA">
        <w:rPr>
          <w:rFonts w:asciiTheme="minorHAnsi" w:hAnsiTheme="minorHAnsi"/>
          <w:color w:val="auto"/>
          <w:sz w:val="24"/>
          <w:szCs w:val="24"/>
        </w:rPr>
        <w:t>Expected Result:</w:t>
      </w:r>
    </w:p>
    <w:p w14:paraId="4832B233" w14:textId="77777777" w:rsidR="00D04FB0" w:rsidRPr="00C23BDA" w:rsidRDefault="00000000">
      <w:pPr>
        <w:rPr>
          <w:sz w:val="24"/>
          <w:szCs w:val="24"/>
        </w:rPr>
      </w:pPr>
      <w:r w:rsidRPr="00C23BDA">
        <w:rPr>
          <w:sz w:val="24"/>
          <w:szCs w:val="24"/>
        </w:rPr>
        <w:t xml:space="preserve">The system should lock out the user or implement rate limiting after a certain number of failed </w:t>
      </w:r>
      <w:proofErr w:type="gramStart"/>
      <w:r w:rsidRPr="00C23BDA">
        <w:rPr>
          <w:sz w:val="24"/>
          <w:szCs w:val="24"/>
        </w:rPr>
        <w:t>login</w:t>
      </w:r>
      <w:proofErr w:type="gramEnd"/>
      <w:r w:rsidRPr="00C23BDA">
        <w:rPr>
          <w:sz w:val="24"/>
          <w:szCs w:val="24"/>
        </w:rPr>
        <w:t xml:space="preserve"> attempts to prevent unauthorized access.</w:t>
      </w:r>
    </w:p>
    <w:p w14:paraId="5BEB3600" w14:textId="77777777" w:rsidR="00D04FB0" w:rsidRPr="00C23BDA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C23BDA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69839848" w14:textId="77777777" w:rsidR="00D04FB0" w:rsidRPr="00C23BDA" w:rsidRDefault="00000000">
      <w:pPr>
        <w:rPr>
          <w:sz w:val="24"/>
          <w:szCs w:val="24"/>
        </w:rPr>
      </w:pPr>
      <w:r w:rsidRPr="00C23BDA">
        <w:rPr>
          <w:sz w:val="24"/>
          <w:szCs w:val="24"/>
        </w:rPr>
        <w:t>No lockout or rate-limiting mechanism was triggered, allowing unlimited login attempts.</w:t>
      </w:r>
    </w:p>
    <w:p w14:paraId="7875ECC7" w14:textId="77777777" w:rsidR="00D04FB0" w:rsidRPr="00C23BDA" w:rsidRDefault="00000000">
      <w:pPr>
        <w:pStyle w:val="Heading3"/>
        <w:rPr>
          <w:rFonts w:asciiTheme="minorHAnsi" w:hAnsiTheme="minorHAnsi"/>
          <w:sz w:val="24"/>
          <w:szCs w:val="24"/>
        </w:rPr>
      </w:pPr>
      <w:r w:rsidRPr="00C23BDA">
        <w:rPr>
          <w:rFonts w:asciiTheme="minorHAnsi" w:hAnsiTheme="minorHAnsi"/>
          <w:color w:val="auto"/>
          <w:sz w:val="24"/>
          <w:szCs w:val="24"/>
        </w:rPr>
        <w:t>Environment</w:t>
      </w:r>
      <w:r w:rsidRPr="00C23BDA">
        <w:rPr>
          <w:rFonts w:asciiTheme="minorHAnsi" w:hAnsiTheme="minorHAnsi"/>
          <w:sz w:val="24"/>
          <w:szCs w:val="24"/>
        </w:rPr>
        <w:t>:</w:t>
      </w:r>
    </w:p>
    <w:p w14:paraId="5F097A57" w14:textId="77777777" w:rsidR="00D04FB0" w:rsidRPr="00C23BDA" w:rsidRDefault="00000000">
      <w:pPr>
        <w:rPr>
          <w:sz w:val="24"/>
          <w:szCs w:val="24"/>
        </w:rPr>
      </w:pPr>
      <w:r w:rsidRPr="00C23BDA">
        <w:rPr>
          <w:sz w:val="24"/>
          <w:szCs w:val="24"/>
        </w:rPr>
        <w:t>Chrome browser</w:t>
      </w:r>
    </w:p>
    <w:sectPr w:rsidR="00D04FB0" w:rsidRPr="00C23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320832">
    <w:abstractNumId w:val="8"/>
  </w:num>
  <w:num w:numId="2" w16cid:durableId="1495223775">
    <w:abstractNumId w:val="6"/>
  </w:num>
  <w:num w:numId="3" w16cid:durableId="860825234">
    <w:abstractNumId w:val="5"/>
  </w:num>
  <w:num w:numId="4" w16cid:durableId="1175803134">
    <w:abstractNumId w:val="4"/>
  </w:num>
  <w:num w:numId="5" w16cid:durableId="1470824652">
    <w:abstractNumId w:val="7"/>
  </w:num>
  <w:num w:numId="6" w16cid:durableId="567570975">
    <w:abstractNumId w:val="3"/>
  </w:num>
  <w:num w:numId="7" w16cid:durableId="1651206424">
    <w:abstractNumId w:val="2"/>
  </w:num>
  <w:num w:numId="8" w16cid:durableId="489520051">
    <w:abstractNumId w:val="1"/>
  </w:num>
  <w:num w:numId="9" w16cid:durableId="39940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875"/>
    <w:rsid w:val="00326F90"/>
    <w:rsid w:val="003F5A21"/>
    <w:rsid w:val="00760256"/>
    <w:rsid w:val="00AA1D8D"/>
    <w:rsid w:val="00B47730"/>
    <w:rsid w:val="00C23BDA"/>
    <w:rsid w:val="00CB0664"/>
    <w:rsid w:val="00CF3DBC"/>
    <w:rsid w:val="00D04FB0"/>
    <w:rsid w:val="00E715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9C951"/>
  <w14:defaultImageDpi w14:val="300"/>
  <w15:docId w15:val="{F96B388D-6197-4C46-A9D3-DFE57015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Pradip Biswas</cp:lastModifiedBy>
  <cp:revision>4</cp:revision>
  <dcterms:created xsi:type="dcterms:W3CDTF">2013-12-23T23:15:00Z</dcterms:created>
  <dcterms:modified xsi:type="dcterms:W3CDTF">2024-10-31T10:10:00Z</dcterms:modified>
  <cp:category/>
</cp:coreProperties>
</file>