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E978C" w14:textId="36F5BF8A" w:rsidR="005A4DFA" w:rsidRPr="008C6E09" w:rsidRDefault="005A4DFA" w:rsidP="005A4DFA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BUG REPORT</w:t>
      </w:r>
    </w:p>
    <w:p w14:paraId="324793DE" w14:textId="3E2B0012" w:rsidR="00556F29" w:rsidRPr="008C6E09" w:rsidRDefault="00000000">
      <w:pPr>
        <w:pStyle w:val="Heading1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Combined Bug Report - Performance Testing Errors (20 and 50 Users)</w:t>
      </w:r>
    </w:p>
    <w:p w14:paraId="7F006B09" w14:textId="77777777" w:rsidR="00556F29" w:rsidRPr="008C6E09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SSL Exception During Load Testing (20 Users)</w:t>
      </w:r>
    </w:p>
    <w:p w14:paraId="4E172BBC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Bug ID: BUG_PERF_20VU_001</w:t>
      </w:r>
    </w:p>
    <w:p w14:paraId="69F5A1B0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Description: An SSLException occurred during performance testing with 20 concurrent users, resulting in a 'Socket closed' error. This indicates an issue with the SSL handshake or connection stability under load.</w:t>
      </w:r>
    </w:p>
    <w:p w14:paraId="0F48C757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Severity: High</w:t>
      </w:r>
    </w:p>
    <w:p w14:paraId="76140561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Priority: High</w:t>
      </w:r>
    </w:p>
    <w:p w14:paraId="791F63F4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444A8273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1. Set up a performance test using BlazeMeter or JMeter with 20 Virtual Users (VUs).</w:t>
      </w:r>
    </w:p>
    <w:p w14:paraId="797B4486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2. Run the test against the target server (https://bstackdemo.com).</w:t>
      </w:r>
    </w:p>
    <w:p w14:paraId="0900C537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3. Observe if 'Socket closed' errors occur during the test.</w:t>
      </w:r>
    </w:p>
    <w:p w14:paraId="7D9A7E42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Expected Result:</w:t>
      </w:r>
    </w:p>
    <w:p w14:paraId="2AEA9B6B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SSL connections should be established reliably for all concurrent users.</w:t>
      </w:r>
    </w:p>
    <w:p w14:paraId="05593204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49E06445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SSLException occurred with the message 'Socket closed'.</w:t>
      </w:r>
    </w:p>
    <w:p w14:paraId="40739A56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2DF4A4F8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BlazeMeter/JMeter</w:t>
      </w:r>
    </w:p>
    <w:p w14:paraId="1D697BC3" w14:textId="77777777" w:rsidR="00556F29" w:rsidRPr="008C6E09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Server Not Responding During Load Testing (20 Users)</w:t>
      </w:r>
    </w:p>
    <w:p w14:paraId="72BDAE1F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Bug ID: BUG_PERF_20VU_002</w:t>
      </w:r>
    </w:p>
    <w:p w14:paraId="71CDC3A2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Description: The target server failed to respond during performance testing, resulting in a 'NoHttpResponseException'. This suggests that the server is unable to handle the load effectively.</w:t>
      </w:r>
    </w:p>
    <w:p w14:paraId="7DD71F19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Severity: High</w:t>
      </w:r>
    </w:p>
    <w:p w14:paraId="40D10F06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Priority: High</w:t>
      </w:r>
    </w:p>
    <w:p w14:paraId="2F3A2648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lastRenderedPageBreak/>
        <w:t>Steps to Reproduce:</w:t>
      </w:r>
    </w:p>
    <w:p w14:paraId="64DB6E79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1. Set up a performance test using BlazeMeter or JMeter with 20 Virtual Users (VUs).</w:t>
      </w:r>
    </w:p>
    <w:p w14:paraId="5129FB63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2. Run the test against the target server.</w:t>
      </w:r>
    </w:p>
    <w:p w14:paraId="529DE03A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3. Observe if the server fails to respond to some of the requests.</w:t>
      </w:r>
    </w:p>
    <w:p w14:paraId="0DAFF40E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Expected Result:</w:t>
      </w:r>
    </w:p>
    <w:p w14:paraId="32326E8A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The server should respond reliably to requests from 20 concurrent users.</w:t>
      </w:r>
    </w:p>
    <w:p w14:paraId="53C7797A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268C12E4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NoHttpResponseException occurred with the message 'The target server failed to respond'.</w:t>
      </w:r>
    </w:p>
    <w:p w14:paraId="66BD78F0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0DD56D4D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BlazeMeter/JMeter</w:t>
      </w:r>
    </w:p>
    <w:p w14:paraId="4FCEDBD8" w14:textId="77777777" w:rsidR="00556F29" w:rsidRPr="008C6E09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Connection Closed Prematurely During Load Testing (20 Users)</w:t>
      </w:r>
    </w:p>
    <w:p w14:paraId="4DD4C223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Bug ID: BUG_PERF_20VU_003</w:t>
      </w:r>
    </w:p>
    <w:p w14:paraId="76289C4B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Description: The server closed the connection before the full content was transmitted, resulting in a 'ConnectionClosedException'. This suggests that the server is terminating connections prematurely under load.</w:t>
      </w:r>
    </w:p>
    <w:p w14:paraId="0F00D273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Severity: High</w:t>
      </w:r>
    </w:p>
    <w:p w14:paraId="2D963A27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Priority: Medium</w:t>
      </w:r>
    </w:p>
    <w:p w14:paraId="7741C2BB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30D87499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1. Set up a performance test using BlazeMeter or JMeter with 20 Virtual Users (VUs).</w:t>
      </w:r>
    </w:p>
    <w:p w14:paraId="7AFDE460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2. Run the test against the target server.</w:t>
      </w:r>
    </w:p>
    <w:p w14:paraId="792F2C0F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3. Observe if connections are closed prematurely, resulting in incomplete data transmission.</w:t>
      </w:r>
    </w:p>
    <w:p w14:paraId="21BA3EF3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Expected Result:</w:t>
      </w:r>
    </w:p>
    <w:p w14:paraId="010DC1BB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All connections should remain open until the full message body is transmitted.</w:t>
      </w:r>
    </w:p>
    <w:p w14:paraId="07CDC10F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7B7410AC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ConnectionClosedException occurred with the message 'Premature end of Content-Length delimited message body'.</w:t>
      </w:r>
    </w:p>
    <w:p w14:paraId="2EB092FB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4703660C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BlazeMeter/JMeter</w:t>
      </w:r>
    </w:p>
    <w:p w14:paraId="686EC368" w14:textId="77777777" w:rsidR="00556F29" w:rsidRPr="008C6E09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lastRenderedPageBreak/>
        <w:t>Connection Closed Prematurely During Load Testing (50 Users)</w:t>
      </w:r>
    </w:p>
    <w:p w14:paraId="7C4B5FF1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Bug ID: BUG_PERF_50VU_001</w:t>
      </w:r>
    </w:p>
    <w:p w14:paraId="72ACA7B8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Description: The server closed the connection before the full content was transmitted, resulting in a 'ConnectionClosedException'. This suggests that the server is terminating connections prematurely under increased load.</w:t>
      </w:r>
    </w:p>
    <w:p w14:paraId="64AB31C2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Severity: High</w:t>
      </w:r>
    </w:p>
    <w:p w14:paraId="16A0B952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Priority: High</w:t>
      </w:r>
    </w:p>
    <w:p w14:paraId="2EF22A19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1B45DA79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1. Set up a performance test using BlazeMeter or JMeter with 50 Virtual Users (VUs).</w:t>
      </w:r>
    </w:p>
    <w:p w14:paraId="61DB222E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2. Run the test against the target server.</w:t>
      </w:r>
    </w:p>
    <w:p w14:paraId="2EBB30D4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3. Observe if connections are closed prematurely, resulting in incomplete data transmission.</w:t>
      </w:r>
    </w:p>
    <w:p w14:paraId="5E4D00FE" w14:textId="77777777" w:rsidR="00556F29" w:rsidRPr="008C6E09" w:rsidRDefault="00000000">
      <w:pPr>
        <w:pStyle w:val="Heading3"/>
        <w:rPr>
          <w:rFonts w:asciiTheme="minorHAnsi" w:hAnsiTheme="minorHAnsi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Expected Result:</w:t>
      </w:r>
    </w:p>
    <w:p w14:paraId="4B2BF128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All connections should remain open until the full message body is transmitted.</w:t>
      </w:r>
    </w:p>
    <w:p w14:paraId="6FCF600C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01A4A85F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ConnectionClosedException occurred with the message 'Premature end of Content-Length delimited message body'.</w:t>
      </w:r>
    </w:p>
    <w:p w14:paraId="24DBE94E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23920FEF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BlazeMeter/JMeter</w:t>
      </w:r>
    </w:p>
    <w:p w14:paraId="357A0473" w14:textId="77777777" w:rsidR="00556F29" w:rsidRPr="008C6E09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Socket Exception During Load Testing (50 Users)</w:t>
      </w:r>
    </w:p>
    <w:p w14:paraId="25098FF3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Bug ID: BUG_PERF_50VU_002</w:t>
      </w:r>
    </w:p>
    <w:p w14:paraId="7AE4291A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Description: A SocketException occurred during performance testing with 50 concurrent users, indicating that the server closed the connection unexpectedly. This may suggest issues with server resource allocation under increased load.</w:t>
      </w:r>
    </w:p>
    <w:p w14:paraId="1E09C3C2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Severity: High</w:t>
      </w:r>
    </w:p>
    <w:p w14:paraId="77A79FF2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Priority: Medium</w:t>
      </w:r>
    </w:p>
    <w:p w14:paraId="74B00923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205B783B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1. Set up a performance test using BlazeMeter or JMeter with 50 Virtual Users (VUs).</w:t>
      </w:r>
    </w:p>
    <w:p w14:paraId="7020344A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2. Run the test against the target server.</w:t>
      </w:r>
    </w:p>
    <w:p w14:paraId="1E82F851" w14:textId="77777777" w:rsidR="00556F29" w:rsidRPr="008C6E09" w:rsidRDefault="00000000" w:rsidP="003B3534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8C6E09">
        <w:rPr>
          <w:sz w:val="24"/>
          <w:szCs w:val="24"/>
        </w:rPr>
        <w:t>3. Observe if 'Socket closed' errors occur during the test.</w:t>
      </w:r>
    </w:p>
    <w:p w14:paraId="217CF19A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lastRenderedPageBreak/>
        <w:t>Expected Result:</w:t>
      </w:r>
    </w:p>
    <w:p w14:paraId="514D60EF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Connections should remain stable for all users during the test.</w:t>
      </w:r>
    </w:p>
    <w:p w14:paraId="208C8F50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4B62A569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SocketException occurred with the message 'Socket closed'.</w:t>
      </w:r>
    </w:p>
    <w:p w14:paraId="22709393" w14:textId="77777777" w:rsidR="00556F29" w:rsidRPr="008C6E09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8C6E09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53DA2D7E" w14:textId="77777777" w:rsidR="00556F29" w:rsidRPr="008C6E09" w:rsidRDefault="00000000">
      <w:pPr>
        <w:rPr>
          <w:sz w:val="24"/>
          <w:szCs w:val="24"/>
        </w:rPr>
      </w:pPr>
      <w:r w:rsidRPr="008C6E09">
        <w:rPr>
          <w:sz w:val="24"/>
          <w:szCs w:val="24"/>
        </w:rPr>
        <w:t>BlazeMeter/JMeter</w:t>
      </w:r>
    </w:p>
    <w:sectPr w:rsidR="00556F29" w:rsidRPr="008C6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253564">
    <w:abstractNumId w:val="8"/>
  </w:num>
  <w:num w:numId="2" w16cid:durableId="1251693630">
    <w:abstractNumId w:val="6"/>
  </w:num>
  <w:num w:numId="3" w16cid:durableId="254829851">
    <w:abstractNumId w:val="5"/>
  </w:num>
  <w:num w:numId="4" w16cid:durableId="2051804079">
    <w:abstractNumId w:val="4"/>
  </w:num>
  <w:num w:numId="5" w16cid:durableId="1326012995">
    <w:abstractNumId w:val="7"/>
  </w:num>
  <w:num w:numId="6" w16cid:durableId="581598589">
    <w:abstractNumId w:val="3"/>
  </w:num>
  <w:num w:numId="7" w16cid:durableId="1486438643">
    <w:abstractNumId w:val="2"/>
  </w:num>
  <w:num w:numId="8" w16cid:durableId="193858175">
    <w:abstractNumId w:val="1"/>
  </w:num>
  <w:num w:numId="9" w16cid:durableId="60222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534"/>
    <w:rsid w:val="0043451F"/>
    <w:rsid w:val="004F76D4"/>
    <w:rsid w:val="00556F29"/>
    <w:rsid w:val="005A4DFA"/>
    <w:rsid w:val="008C6E09"/>
    <w:rsid w:val="00AA1D8D"/>
    <w:rsid w:val="00B47730"/>
    <w:rsid w:val="00CB0664"/>
    <w:rsid w:val="00E57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F3C6C"/>
  <w14:defaultImageDpi w14:val="300"/>
  <w15:docId w15:val="{E3197F42-037A-43F1-8912-7B67CBCF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Pradip Biswas</cp:lastModifiedBy>
  <cp:revision>5</cp:revision>
  <dcterms:created xsi:type="dcterms:W3CDTF">2013-12-23T23:15:00Z</dcterms:created>
  <dcterms:modified xsi:type="dcterms:W3CDTF">2024-10-31T10:09:00Z</dcterms:modified>
  <cp:category/>
</cp:coreProperties>
</file>