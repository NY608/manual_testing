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D7FE3" w14:textId="7AB1BB41" w:rsidR="00A131F0" w:rsidRPr="00A131F0" w:rsidRDefault="00A131F0" w:rsidP="00A131F0">
      <w:pPr>
        <w:pStyle w:val="Heading2"/>
        <w:jc w:val="center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BUG REPORT</w:t>
      </w:r>
    </w:p>
    <w:p w14:paraId="464869A6" w14:textId="15C4BEEE" w:rsidR="00D832A5" w:rsidRPr="00A131F0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Missing Language Support on Login Page</w:t>
      </w:r>
    </w:p>
    <w:p w14:paraId="6309F0D3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Bug ID: BUG_BC_TC002</w:t>
      </w:r>
    </w:p>
    <w:p w14:paraId="0F68C198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Description: The application does not support multiple languages on the login page, limiting accessibility for non-English speaking users.</w:t>
      </w:r>
    </w:p>
    <w:p w14:paraId="40D7B01F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Severity: High</w:t>
      </w:r>
    </w:p>
    <w:p w14:paraId="2D8C6F2D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Priority: High</w:t>
      </w:r>
    </w:p>
    <w:p w14:paraId="7F91E9FC" w14:textId="77777777" w:rsidR="00D832A5" w:rsidRPr="00A131F0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Steps to Reproduce:</w:t>
      </w:r>
    </w:p>
    <w:p w14:paraId="1BCA642E" w14:textId="77777777" w:rsidR="00D832A5" w:rsidRPr="00A131F0" w:rsidRDefault="00000000" w:rsidP="002B5CE3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A131F0">
        <w:rPr>
          <w:sz w:val="24"/>
          <w:szCs w:val="24"/>
        </w:rPr>
        <w:t>1. Navigate to the login page (https://bstackdemo.com/signin).</w:t>
      </w:r>
    </w:p>
    <w:p w14:paraId="3E720776" w14:textId="77777777" w:rsidR="00D832A5" w:rsidRPr="00A131F0" w:rsidRDefault="00000000" w:rsidP="002B5CE3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A131F0">
        <w:rPr>
          <w:sz w:val="24"/>
          <w:szCs w:val="24"/>
        </w:rPr>
        <w:t>2. Check if the login page provides options to change the language.</w:t>
      </w:r>
    </w:p>
    <w:p w14:paraId="37951009" w14:textId="77777777" w:rsidR="00D832A5" w:rsidRPr="00A131F0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Expected Result:</w:t>
      </w:r>
    </w:p>
    <w:p w14:paraId="6C94FEC3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The login page should provide multiple language options to accommodate different users.</w:t>
      </w:r>
    </w:p>
    <w:p w14:paraId="2AFE6259" w14:textId="77777777" w:rsidR="00D832A5" w:rsidRPr="00A131F0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Actual Result:</w:t>
      </w:r>
    </w:p>
    <w:p w14:paraId="7C0FAC32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The application does not support multiple languages on the login page.</w:t>
      </w:r>
    </w:p>
    <w:p w14:paraId="004DFF64" w14:textId="77777777" w:rsidR="00D832A5" w:rsidRPr="00A131F0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Environment:</w:t>
      </w:r>
    </w:p>
    <w:p w14:paraId="4B4B514E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Chrome browser</w:t>
      </w:r>
    </w:p>
    <w:p w14:paraId="237AFD19" w14:textId="77777777" w:rsidR="00D832A5" w:rsidRPr="00A131F0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Missing User Agreement or Instructions on Login Page</w:t>
      </w:r>
    </w:p>
    <w:p w14:paraId="404C6F30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Bug ID: BUG_BC_TC003</w:t>
      </w:r>
    </w:p>
    <w:p w14:paraId="4F526CBD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Description: The login page does not prompt users with any agreement or instructions (e.g., cookie policy) before proceeding, potentially leading to privacy and consent issues.</w:t>
      </w:r>
    </w:p>
    <w:p w14:paraId="28226282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Severity: High</w:t>
      </w:r>
    </w:p>
    <w:p w14:paraId="4A29D285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Priority: High</w:t>
      </w:r>
    </w:p>
    <w:p w14:paraId="417E021F" w14:textId="77777777" w:rsidR="00D832A5" w:rsidRPr="00A131F0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Steps to Reproduce:</w:t>
      </w:r>
    </w:p>
    <w:p w14:paraId="1A2435E2" w14:textId="77777777" w:rsidR="00D832A5" w:rsidRPr="00A131F0" w:rsidRDefault="00000000" w:rsidP="002B5CE3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A131F0">
        <w:rPr>
          <w:sz w:val="24"/>
          <w:szCs w:val="24"/>
        </w:rPr>
        <w:t>1. Navigate to the login page (https://bstackdemo.com/signin).</w:t>
      </w:r>
    </w:p>
    <w:p w14:paraId="7A33D1AD" w14:textId="77777777" w:rsidR="00D832A5" w:rsidRPr="00A131F0" w:rsidRDefault="00000000" w:rsidP="002B5CE3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A131F0">
        <w:rPr>
          <w:sz w:val="24"/>
          <w:szCs w:val="24"/>
        </w:rPr>
        <w:t>2. Observe if any instructions or user agreements are presented before proceeding.</w:t>
      </w:r>
    </w:p>
    <w:p w14:paraId="30FFCAFE" w14:textId="77777777" w:rsidR="00D832A5" w:rsidRPr="00A131F0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lastRenderedPageBreak/>
        <w:t>Expected Result:</w:t>
      </w:r>
    </w:p>
    <w:p w14:paraId="601B308A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The login page should display user agreements or instructions (e.g., cookie consent) before proceeding.</w:t>
      </w:r>
    </w:p>
    <w:p w14:paraId="0E21F5CD" w14:textId="77777777" w:rsidR="00D832A5" w:rsidRPr="00A131F0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Actual Result:</w:t>
      </w:r>
    </w:p>
    <w:p w14:paraId="47DF80E1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No user agreements or instructions are displayed before proceeding.</w:t>
      </w:r>
    </w:p>
    <w:p w14:paraId="6460158C" w14:textId="77777777" w:rsidR="00D832A5" w:rsidRPr="00A131F0" w:rsidRDefault="00000000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A131F0">
        <w:rPr>
          <w:rFonts w:asciiTheme="minorHAnsi" w:hAnsiTheme="minorHAnsi"/>
          <w:color w:val="auto"/>
          <w:sz w:val="24"/>
          <w:szCs w:val="24"/>
        </w:rPr>
        <w:t>Environment:</w:t>
      </w:r>
    </w:p>
    <w:p w14:paraId="55278595" w14:textId="77777777" w:rsidR="00D832A5" w:rsidRPr="00A131F0" w:rsidRDefault="00000000">
      <w:pPr>
        <w:rPr>
          <w:sz w:val="24"/>
          <w:szCs w:val="24"/>
        </w:rPr>
      </w:pPr>
      <w:r w:rsidRPr="00A131F0">
        <w:rPr>
          <w:sz w:val="24"/>
          <w:szCs w:val="24"/>
        </w:rPr>
        <w:t>Chrome browser</w:t>
      </w:r>
    </w:p>
    <w:sectPr w:rsidR="00D832A5" w:rsidRPr="00A131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860915">
    <w:abstractNumId w:val="8"/>
  </w:num>
  <w:num w:numId="2" w16cid:durableId="528418856">
    <w:abstractNumId w:val="6"/>
  </w:num>
  <w:num w:numId="3" w16cid:durableId="398329004">
    <w:abstractNumId w:val="5"/>
  </w:num>
  <w:num w:numId="4" w16cid:durableId="2088723541">
    <w:abstractNumId w:val="4"/>
  </w:num>
  <w:num w:numId="5" w16cid:durableId="798229130">
    <w:abstractNumId w:val="7"/>
  </w:num>
  <w:num w:numId="6" w16cid:durableId="409422616">
    <w:abstractNumId w:val="3"/>
  </w:num>
  <w:num w:numId="7" w16cid:durableId="2052074271">
    <w:abstractNumId w:val="2"/>
  </w:num>
  <w:num w:numId="8" w16cid:durableId="148446072">
    <w:abstractNumId w:val="1"/>
  </w:num>
  <w:num w:numId="9" w16cid:durableId="49302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CE3"/>
    <w:rsid w:val="00326F90"/>
    <w:rsid w:val="00601D7F"/>
    <w:rsid w:val="00A131F0"/>
    <w:rsid w:val="00AA1D8D"/>
    <w:rsid w:val="00B47730"/>
    <w:rsid w:val="00CB0664"/>
    <w:rsid w:val="00D832A5"/>
    <w:rsid w:val="00F336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1CB14"/>
  <w14:defaultImageDpi w14:val="300"/>
  <w15:docId w15:val="{63DB5484-8B89-43CE-AAB9-CA914EA9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Pradip Biswas</cp:lastModifiedBy>
  <cp:revision>3</cp:revision>
  <dcterms:created xsi:type="dcterms:W3CDTF">2013-12-23T23:15:00Z</dcterms:created>
  <dcterms:modified xsi:type="dcterms:W3CDTF">2024-10-31T10:14:00Z</dcterms:modified>
  <cp:category/>
</cp:coreProperties>
</file>