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9E094" w14:textId="62321AE3" w:rsidR="00293BC2" w:rsidRDefault="00293BC2" w:rsidP="00293BC2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BUG REPORT</w:t>
      </w:r>
    </w:p>
    <w:p w14:paraId="721F8118" w14:textId="49DFAC82" w:rsidR="00DD7372" w:rsidRPr="00293BC2" w:rsidRDefault="00000000">
      <w:pPr>
        <w:pStyle w:val="Heading1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Bug Report for TC003</w:t>
      </w:r>
    </w:p>
    <w:p w14:paraId="3DA85780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Bug ID:</w:t>
      </w:r>
    </w:p>
    <w:p w14:paraId="7E31A4FC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BUG_TC003</w:t>
      </w:r>
    </w:p>
    <w:p w14:paraId="51934F6E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Title:</w:t>
      </w:r>
    </w:p>
    <w:p w14:paraId="1B5B20C8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Images Not Displayed After Successful Login for image_not_loading_user</w:t>
      </w:r>
    </w:p>
    <w:p w14:paraId="120548C3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Description:</w:t>
      </w:r>
    </w:p>
    <w:p w14:paraId="6FC52BD7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When logging in with the username 'image_not_loading_user', the user successfully authenticates, but images associated with the account are not displayed. This impacts the user experience by missing key visual content.</w:t>
      </w:r>
    </w:p>
    <w:p w14:paraId="7A2FD07C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Steps to Reproduce:</w:t>
      </w:r>
    </w:p>
    <w:p w14:paraId="175E2F24" w14:textId="77777777" w:rsidR="00DD7372" w:rsidRPr="00293BC2" w:rsidRDefault="00000000" w:rsidP="00047EF5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293BC2">
        <w:rPr>
          <w:sz w:val="24"/>
          <w:szCs w:val="24"/>
        </w:rPr>
        <w:t>1. Navigate to the login page of https://bstackdemo.com/signin.</w:t>
      </w:r>
    </w:p>
    <w:p w14:paraId="134348EE" w14:textId="77777777" w:rsidR="00DD7372" w:rsidRPr="00293BC2" w:rsidRDefault="00000000" w:rsidP="00047EF5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293BC2">
        <w:rPr>
          <w:sz w:val="24"/>
          <w:szCs w:val="24"/>
        </w:rPr>
        <w:t>2. Enter 'image_not_loading_user' as the username.</w:t>
      </w:r>
    </w:p>
    <w:p w14:paraId="17518591" w14:textId="77777777" w:rsidR="00DD7372" w:rsidRPr="00293BC2" w:rsidRDefault="00000000" w:rsidP="00047EF5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293BC2">
        <w:rPr>
          <w:sz w:val="24"/>
          <w:szCs w:val="24"/>
        </w:rPr>
        <w:t>3. Enter the valid password.</w:t>
      </w:r>
    </w:p>
    <w:p w14:paraId="2D7DBA82" w14:textId="77777777" w:rsidR="00DD7372" w:rsidRPr="00293BC2" w:rsidRDefault="00000000" w:rsidP="00047EF5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293BC2">
        <w:rPr>
          <w:sz w:val="24"/>
          <w:szCs w:val="24"/>
        </w:rPr>
        <w:t>4. Click on the 'Login' button.</w:t>
      </w:r>
    </w:p>
    <w:p w14:paraId="4B68D4DC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Expected Result:</w:t>
      </w:r>
    </w:p>
    <w:p w14:paraId="0FBAC847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User should be able to log in, and all images associated with the user account should display correctly.</w:t>
      </w:r>
    </w:p>
    <w:p w14:paraId="0BA202CB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Actual Result:</w:t>
      </w:r>
    </w:p>
    <w:p w14:paraId="6151E5A9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User logs in successfully, but no images associated with the account are displayed.</w:t>
      </w:r>
    </w:p>
    <w:p w14:paraId="1DE45BEA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Environment:</w:t>
      </w:r>
    </w:p>
    <w:p w14:paraId="5CA6D97A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Chrome browser</w:t>
      </w:r>
    </w:p>
    <w:p w14:paraId="07F20360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Severity:</w:t>
      </w:r>
    </w:p>
    <w:p w14:paraId="6A783C7C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High</w:t>
      </w:r>
    </w:p>
    <w:p w14:paraId="21B54D3F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Priority:</w:t>
      </w:r>
    </w:p>
    <w:p w14:paraId="43612874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Medium</w:t>
      </w:r>
    </w:p>
    <w:p w14:paraId="0159B752" w14:textId="77777777" w:rsidR="00DD7372" w:rsidRPr="00293BC2" w:rsidRDefault="00000000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93BC2">
        <w:rPr>
          <w:rFonts w:asciiTheme="minorHAnsi" w:hAnsiTheme="minorHAnsi"/>
          <w:color w:val="auto"/>
          <w:sz w:val="24"/>
          <w:szCs w:val="24"/>
        </w:rPr>
        <w:t>Notes:</w:t>
      </w:r>
    </w:p>
    <w:p w14:paraId="69DA7BB6" w14:textId="77777777" w:rsidR="00DD7372" w:rsidRPr="00293BC2" w:rsidRDefault="00000000">
      <w:pPr>
        <w:rPr>
          <w:sz w:val="24"/>
          <w:szCs w:val="24"/>
        </w:rPr>
      </w:pPr>
      <w:r w:rsidRPr="00293BC2">
        <w:rPr>
          <w:sz w:val="24"/>
          <w:szCs w:val="24"/>
        </w:rPr>
        <w:t>This issue could be related to the image loading mechanism or permissions associated with the user account. Further investigation is needed to identify the cause.</w:t>
      </w:r>
    </w:p>
    <w:sectPr w:rsidR="00DD7372" w:rsidRPr="00293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8514327">
    <w:abstractNumId w:val="8"/>
  </w:num>
  <w:num w:numId="2" w16cid:durableId="1432243338">
    <w:abstractNumId w:val="6"/>
  </w:num>
  <w:num w:numId="3" w16cid:durableId="1519926365">
    <w:abstractNumId w:val="5"/>
  </w:num>
  <w:num w:numId="4" w16cid:durableId="461773062">
    <w:abstractNumId w:val="4"/>
  </w:num>
  <w:num w:numId="5" w16cid:durableId="1965505768">
    <w:abstractNumId w:val="7"/>
  </w:num>
  <w:num w:numId="6" w16cid:durableId="1997799697">
    <w:abstractNumId w:val="3"/>
  </w:num>
  <w:num w:numId="7" w16cid:durableId="1704208397">
    <w:abstractNumId w:val="2"/>
  </w:num>
  <w:num w:numId="8" w16cid:durableId="1004820584">
    <w:abstractNumId w:val="1"/>
  </w:num>
  <w:num w:numId="9" w16cid:durableId="125693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EF5"/>
    <w:rsid w:val="0006063C"/>
    <w:rsid w:val="0015074B"/>
    <w:rsid w:val="00293BC2"/>
    <w:rsid w:val="0029639D"/>
    <w:rsid w:val="00326F90"/>
    <w:rsid w:val="00A320C6"/>
    <w:rsid w:val="00AA1D8D"/>
    <w:rsid w:val="00B47730"/>
    <w:rsid w:val="00CB0664"/>
    <w:rsid w:val="00DD7372"/>
    <w:rsid w:val="00E35F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0EA77"/>
  <w14:defaultImageDpi w14:val="300"/>
  <w15:docId w15:val="{1C2615BD-F46A-49CA-9DD1-E9D57185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Pradip Biswas</cp:lastModifiedBy>
  <cp:revision>3</cp:revision>
  <dcterms:created xsi:type="dcterms:W3CDTF">2013-12-23T23:15:00Z</dcterms:created>
  <dcterms:modified xsi:type="dcterms:W3CDTF">2024-10-31T10:11:00Z</dcterms:modified>
  <cp:category/>
</cp:coreProperties>
</file>